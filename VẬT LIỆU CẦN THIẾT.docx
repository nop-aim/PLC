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C6A9A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VẬT LIỆU CẦN THIẾT</w:t>
      </w:r>
    </w:p>
    <w:p w14:paraId="4EBCA007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111"/>
        <w:tblW w:w="96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49"/>
        <w:gridCol w:w="1770"/>
        <w:gridCol w:w="3448"/>
      </w:tblGrid>
      <w:tr w14:paraId="76072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30A06810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Tên</w:t>
            </w:r>
          </w:p>
        </w:tc>
        <w:tc>
          <w:tcPr>
            <w:tcW w:w="1770" w:type="dxa"/>
            <w:vAlign w:val="top"/>
          </w:tcPr>
          <w:p w14:paraId="2C8951E5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Số lượng</w:t>
            </w:r>
          </w:p>
        </w:tc>
        <w:tc>
          <w:tcPr>
            <w:tcW w:w="3448" w:type="dxa"/>
            <w:vAlign w:val="top"/>
          </w:tcPr>
          <w:p w14:paraId="7C31CCE5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Kích thước</w:t>
            </w:r>
          </w:p>
        </w:tc>
      </w:tr>
      <w:tr w14:paraId="38378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2D66C859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Thanh nhôm định hình đáy và tầng  </w:t>
            </w:r>
          </w:p>
        </w:tc>
        <w:tc>
          <w:tcPr>
            <w:tcW w:w="1770" w:type="dxa"/>
            <w:vAlign w:val="top"/>
          </w:tcPr>
          <w:p w14:paraId="2980F74D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3448" w:type="dxa"/>
            <w:vAlign w:val="top"/>
          </w:tcPr>
          <w:p w14:paraId="392B5C9A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2x2x28cm</w:t>
            </w:r>
          </w:p>
        </w:tc>
      </w:tr>
      <w:tr w14:paraId="21F6A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374CA8BA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Thanh nhôm định hình thân</w:t>
            </w:r>
          </w:p>
        </w:tc>
        <w:tc>
          <w:tcPr>
            <w:tcW w:w="1770" w:type="dxa"/>
            <w:vAlign w:val="top"/>
          </w:tcPr>
          <w:p w14:paraId="087AE9E5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448" w:type="dxa"/>
            <w:vAlign w:val="top"/>
          </w:tcPr>
          <w:p w14:paraId="6F99A0F6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2x2x70cm</w:t>
            </w:r>
          </w:p>
        </w:tc>
      </w:tr>
      <w:tr w14:paraId="5A359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6157D51D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Ke vuông góc 2020</w:t>
            </w:r>
          </w:p>
        </w:tc>
        <w:tc>
          <w:tcPr>
            <w:tcW w:w="1770" w:type="dxa"/>
            <w:vAlign w:val="top"/>
          </w:tcPr>
          <w:p w14:paraId="3DABE126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30</w:t>
            </w:r>
          </w:p>
        </w:tc>
        <w:tc>
          <w:tcPr>
            <w:tcW w:w="3448" w:type="dxa"/>
            <w:vAlign w:val="top"/>
          </w:tcPr>
          <w:p w14:paraId="507A3ACF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20x20x17mm</w:t>
            </w:r>
          </w:p>
        </w:tc>
      </w:tr>
      <w:tr w14:paraId="717AF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69B2DC34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Tán chữ T&amp; bulong m5 8mm</w:t>
            </w:r>
          </w:p>
        </w:tc>
        <w:tc>
          <w:tcPr>
            <w:tcW w:w="1770" w:type="dxa"/>
            <w:vAlign w:val="top"/>
          </w:tcPr>
          <w:p w14:paraId="73ED5AE9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30 cặp</w:t>
            </w:r>
          </w:p>
        </w:tc>
        <w:tc>
          <w:tcPr>
            <w:tcW w:w="3448" w:type="dxa"/>
            <w:vAlign w:val="top"/>
          </w:tcPr>
          <w:p w14:paraId="3EC2E8EB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M5</w:t>
            </w:r>
          </w:p>
        </w:tc>
      </w:tr>
      <w:tr w14:paraId="67444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26B244A5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Thanh nhôm định hình buồng thang</w:t>
            </w:r>
          </w:p>
        </w:tc>
        <w:tc>
          <w:tcPr>
            <w:tcW w:w="1770" w:type="dxa"/>
            <w:vAlign w:val="top"/>
          </w:tcPr>
          <w:p w14:paraId="60F22490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448" w:type="dxa"/>
            <w:vAlign w:val="top"/>
          </w:tcPr>
          <w:p w14:paraId="1C13CBFC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2x2x15cm</w:t>
            </w:r>
          </w:p>
        </w:tc>
      </w:tr>
      <w:tr w14:paraId="6D0B8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23364C5B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Mica 2 mặt đáy thanh</w:t>
            </w:r>
          </w:p>
        </w:tc>
        <w:tc>
          <w:tcPr>
            <w:tcW w:w="1770" w:type="dxa"/>
            <w:vAlign w:val="top"/>
          </w:tcPr>
          <w:p w14:paraId="1071536F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448" w:type="dxa"/>
            <w:vAlign w:val="top"/>
          </w:tcPr>
          <w:p w14:paraId="4594E52C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150x150x3mm</w:t>
            </w:r>
          </w:p>
        </w:tc>
      </w:tr>
      <w:tr w14:paraId="472A6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3CF9E3B2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Dây đai 10mm</w:t>
            </w:r>
          </w:p>
        </w:tc>
        <w:tc>
          <w:tcPr>
            <w:tcW w:w="1770" w:type="dxa"/>
            <w:vAlign w:val="top"/>
          </w:tcPr>
          <w:p w14:paraId="447A9B82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1FCBB745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1m</w:t>
            </w:r>
          </w:p>
        </w:tc>
      </w:tr>
      <w:tr w14:paraId="2D273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1E0BCB3A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Thanh nhôm định hình gắn động cơ </w:t>
            </w:r>
          </w:p>
        </w:tc>
        <w:tc>
          <w:tcPr>
            <w:tcW w:w="1770" w:type="dxa"/>
            <w:vAlign w:val="top"/>
          </w:tcPr>
          <w:p w14:paraId="7B03ACBE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5A9FA173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2x2x20cm</w:t>
            </w:r>
          </w:p>
        </w:tc>
      </w:tr>
      <w:tr w14:paraId="0CD9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0AFE936C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Bộ bàn trượt V-Slot</w:t>
            </w:r>
          </w:p>
        </w:tc>
        <w:tc>
          <w:tcPr>
            <w:tcW w:w="1770" w:type="dxa"/>
            <w:vAlign w:val="top"/>
          </w:tcPr>
          <w:p w14:paraId="1C70236C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448" w:type="dxa"/>
            <w:vAlign w:val="top"/>
          </w:tcPr>
          <w:p w14:paraId="0AB133EE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6E4F9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016ABF50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Động cơ Nema 17</w:t>
            </w:r>
          </w:p>
        </w:tc>
        <w:tc>
          <w:tcPr>
            <w:tcW w:w="1770" w:type="dxa"/>
            <w:vAlign w:val="top"/>
          </w:tcPr>
          <w:p w14:paraId="42EB280B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7AA9BDB7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31B0F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633DDC31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Driver TB6660</w:t>
            </w:r>
          </w:p>
        </w:tc>
        <w:tc>
          <w:tcPr>
            <w:tcW w:w="1770" w:type="dxa"/>
            <w:vAlign w:val="top"/>
          </w:tcPr>
          <w:p w14:paraId="64BC6679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0E1917CD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5EAD6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7294417F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Cảm biến quang điện E3F-DS30P1 PNP</w:t>
            </w:r>
          </w:p>
        </w:tc>
        <w:tc>
          <w:tcPr>
            <w:tcW w:w="1770" w:type="dxa"/>
            <w:vAlign w:val="top"/>
          </w:tcPr>
          <w:p w14:paraId="4DAF0E29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20935703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3D83A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6166A293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Nút nhấn </w:t>
            </w:r>
          </w:p>
        </w:tc>
        <w:tc>
          <w:tcPr>
            <w:tcW w:w="1770" w:type="dxa"/>
            <w:vAlign w:val="top"/>
          </w:tcPr>
          <w:p w14:paraId="4DF11731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9 </w:t>
            </w:r>
          </w:p>
        </w:tc>
        <w:tc>
          <w:tcPr>
            <w:tcW w:w="3448" w:type="dxa"/>
            <w:vAlign w:val="top"/>
          </w:tcPr>
          <w:p w14:paraId="33AE21D1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DK:16mm</w:t>
            </w:r>
          </w:p>
        </w:tc>
      </w:tr>
      <w:tr w14:paraId="78C8C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7D1693BE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Led 7 đoạn anode 0.8inch</w:t>
            </w:r>
          </w:p>
        </w:tc>
        <w:tc>
          <w:tcPr>
            <w:tcW w:w="1770" w:type="dxa"/>
            <w:vAlign w:val="top"/>
          </w:tcPr>
          <w:p w14:paraId="37B34B6B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448" w:type="dxa"/>
            <w:vAlign w:val="top"/>
          </w:tcPr>
          <w:p w14:paraId="1C03CC01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79BED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4342C9B7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PLC FX2N – 30MT NPN</w:t>
            </w:r>
          </w:p>
        </w:tc>
        <w:tc>
          <w:tcPr>
            <w:tcW w:w="1770" w:type="dxa"/>
            <w:vAlign w:val="top"/>
          </w:tcPr>
          <w:p w14:paraId="1028470D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02BE1FD3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593DC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70CD8EC4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Nguồn  tổ ong 24V</w:t>
            </w:r>
          </w:p>
        </w:tc>
        <w:tc>
          <w:tcPr>
            <w:tcW w:w="1770" w:type="dxa"/>
            <w:vAlign w:val="top"/>
          </w:tcPr>
          <w:p w14:paraId="64627C61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7EC23DF9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345E8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599C2397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Arduino uno </w:t>
            </w:r>
          </w:p>
        </w:tc>
        <w:tc>
          <w:tcPr>
            <w:tcW w:w="1770" w:type="dxa"/>
            <w:vAlign w:val="top"/>
          </w:tcPr>
          <w:p w14:paraId="768E7F40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7883F2F8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611F6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16894F8A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Mạch RFID RC552</w:t>
            </w:r>
          </w:p>
        </w:tc>
        <w:tc>
          <w:tcPr>
            <w:tcW w:w="1770" w:type="dxa"/>
            <w:vAlign w:val="top"/>
          </w:tcPr>
          <w:p w14:paraId="2EFB7CE2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4C31B3E1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1B7A9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38033394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Thẻ từ 13.56MHz</w:t>
            </w:r>
          </w:p>
        </w:tc>
        <w:tc>
          <w:tcPr>
            <w:tcW w:w="1770" w:type="dxa"/>
            <w:vAlign w:val="top"/>
          </w:tcPr>
          <w:p w14:paraId="20B27717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448" w:type="dxa"/>
            <w:vAlign w:val="top"/>
          </w:tcPr>
          <w:p w14:paraId="43F04049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0FA13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674ABE0E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Module 4 relay </w:t>
            </w:r>
          </w:p>
        </w:tc>
        <w:tc>
          <w:tcPr>
            <w:tcW w:w="1770" w:type="dxa"/>
            <w:vAlign w:val="top"/>
          </w:tcPr>
          <w:p w14:paraId="125AEED4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70C3D1E7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62E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45F23D3E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Dây điện</w:t>
            </w:r>
          </w:p>
        </w:tc>
        <w:tc>
          <w:tcPr>
            <w:tcW w:w="1770" w:type="dxa"/>
            <w:vAlign w:val="top"/>
          </w:tcPr>
          <w:p w14:paraId="5DE05738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5m</w:t>
            </w:r>
          </w:p>
        </w:tc>
        <w:tc>
          <w:tcPr>
            <w:tcW w:w="3448" w:type="dxa"/>
            <w:vAlign w:val="top"/>
          </w:tcPr>
          <w:p w14:paraId="15583364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04FF3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7661BF4D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Dây đực cái </w:t>
            </w:r>
          </w:p>
        </w:tc>
        <w:tc>
          <w:tcPr>
            <w:tcW w:w="1770" w:type="dxa"/>
            <w:vAlign w:val="top"/>
          </w:tcPr>
          <w:p w14:paraId="0F83BA4E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448" w:type="dxa"/>
            <w:vAlign w:val="top"/>
          </w:tcPr>
          <w:p w14:paraId="2EBF1704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63F22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6868B713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Dây đực đực</w:t>
            </w:r>
          </w:p>
        </w:tc>
        <w:tc>
          <w:tcPr>
            <w:tcW w:w="1770" w:type="dxa"/>
            <w:vAlign w:val="top"/>
          </w:tcPr>
          <w:p w14:paraId="640FCDCF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3448" w:type="dxa"/>
            <w:vAlign w:val="top"/>
          </w:tcPr>
          <w:p w14:paraId="4D785B41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0F584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6B2DD46B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Dây cái cái </w:t>
            </w:r>
          </w:p>
        </w:tc>
        <w:tc>
          <w:tcPr>
            <w:tcW w:w="1770" w:type="dxa"/>
            <w:vAlign w:val="top"/>
          </w:tcPr>
          <w:p w14:paraId="770BBD31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448" w:type="dxa"/>
            <w:vAlign w:val="top"/>
          </w:tcPr>
          <w:p w14:paraId="1EA4526C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3DE50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6F7C2EC1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Dây rút</w:t>
            </w:r>
          </w:p>
        </w:tc>
        <w:tc>
          <w:tcPr>
            <w:tcW w:w="1770" w:type="dxa"/>
            <w:vAlign w:val="top"/>
          </w:tcPr>
          <w:p w14:paraId="162128F4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448" w:type="dxa"/>
            <w:vAlign w:val="top"/>
          </w:tcPr>
          <w:p w14:paraId="6DFF6BB0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  <w:tr w14:paraId="16BAD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9" w:type="dxa"/>
            <w:vAlign w:val="top"/>
          </w:tcPr>
          <w:p w14:paraId="0F23C89B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Dây xoắn ruột gà bọc dây điện </w:t>
            </w:r>
          </w:p>
        </w:tc>
        <w:tc>
          <w:tcPr>
            <w:tcW w:w="1770" w:type="dxa"/>
            <w:vAlign w:val="top"/>
          </w:tcPr>
          <w:p w14:paraId="39FD7A7F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448" w:type="dxa"/>
            <w:vAlign w:val="top"/>
          </w:tcPr>
          <w:p w14:paraId="429A4625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</w:t>
            </w:r>
          </w:p>
        </w:tc>
      </w:tr>
    </w:tbl>
    <w:p w14:paraId="58EB275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14F038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08" w:footer="70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A447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9E51F7A"/>
    <w:rsid w:val="3E5A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2025-07-05T06:46:00Z</dcterms:created>
  <dc:creator>Tuyết Mai</dc:creator>
  <cp:lastModifiedBy>Tuyết Mai</cp:lastModifiedBy>
  <dcterms:modified xsi:type="dcterms:W3CDTF">2025-07-05T07:22:23Z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8C1986B2474D454B86074BD44576EEFE_11</vt:lpwstr>
  </property>
</Properties>
</file>